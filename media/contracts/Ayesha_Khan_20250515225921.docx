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EMPLOYMENT CONTRACT</w:t>
      </w:r>
    </w:p>
    <w:p>
      <w:r>
        <w:t>This Employment Contract ("Contract") is made and entered into as of the [Date], by and between Systems Limited ("Employer"), and Ayesha Khan ("Employee").</w:t>
      </w:r>
    </w:p>
    <w:p>
      <w:r>
        <w:t>1. POSITION AND DUTIES</w:t>
      </w:r>
    </w:p>
    <w:p>
      <w:r>
        <w:t>1.1 Position: The Employee is hereby appointed to the position of Graphic Designer within the Employer’s organization.</w:t>
      </w:r>
    </w:p>
    <w:p>
      <w:r>
        <w:t>1.2 Duties: The Employee agrees to perform the duties as outlined in the job description provided by the Employer, and any other duties reasonably related to the Employee’s position. The Employee shall report directly to Senior Graphic Designer.</w:t>
      </w:r>
    </w:p>
    <w:p>
      <w:r>
        <w:t>2. TERMS OF EMPLOYMENT</w:t>
      </w:r>
    </w:p>
    <w:p>
      <w:r>
        <w:t>2.1 Employment Type: This is a Full Time position.</w:t>
      </w:r>
    </w:p>
    <w:p>
      <w:r>
        <w:t>2.2 Commencement Date: The Employee’s employment will commence on [Start Date].</w:t>
      </w:r>
    </w:p>
    <w:p>
      <w:r>
        <w:t>2.3 Location: The Employee will perform their duties at Islamabad or other locations as required by the Employer.</w:t>
      </w:r>
    </w:p>
    <w:p>
      <w:r>
        <w:t>3. COMPENSATION AND BENEFITS</w:t>
      </w:r>
    </w:p>
    <w:p>
      <w:r>
        <w:t>3.1 Salary: The Employee shall receive an annual salary of 90000, payable in accordance with the Employer’s standard payroll practices.</w:t>
      </w:r>
    </w:p>
    <w:p>
      <w:r>
        <w:t>3.2 Benefits: The Employee will be entitled to participate in the benefits programs offered by the Employer in accordance with the terms and conditions of those programs.</w:t>
      </w:r>
    </w:p>
    <w:p>
      <w:r>
        <w:t>4. CONFIDENTIALITY</w:t>
      </w:r>
    </w:p>
    <w:p>
      <w:r>
        <w:t>The Employee agrees to maintain the confidentiality of all proprietary and confidential information of the Employer and not to disclose such information to any third party, both during and after the term of this Contract.</w:t>
      </w:r>
    </w:p>
    <w:p>
      <w:r>
        <w:t>5. TERM AND TERMINATION</w:t>
      </w:r>
    </w:p>
    <w:p>
      <w:r>
        <w:t>5.1 Term: This Contract is for an indefinite term, commencing on the Commencement Date.</w:t>
      </w:r>
    </w:p>
    <w:p>
      <w:r>
        <w:t>5.2 Termination: Either party may terminate this Contract with [notice period] written notice to the other party.</w:t>
      </w:r>
    </w:p>
    <w:p>
      <w:r>
        <w:t>6. GENERAL PROVISIONS</w:t>
      </w:r>
    </w:p>
    <w:p>
      <w:r>
        <w:t>6.1 Entire Agreement: This Contract constitutes the entire agreement between the parties and supersedes all prior agreements and understandings.</w:t>
      </w:r>
    </w:p>
    <w:p>
      <w:r>
        <w:t>6.2 Amendments: Any amendments to this Contract must be in writing and signed by both parties.</w:t>
      </w:r>
    </w:p>
    <w:p>
      <w:r>
        <w:t>6.3 Governing Law: This Contract shall be governed by and construed in accordance with the laws of the jurisdiction in which the Employer is located.</w:t>
      </w:r>
    </w:p>
    <w:p>
      <w:r>
        <w:t>IN WITNESS WHEREOF, the parties hereto have executed this Employment Contract as of the date first above written.</w:t>
      </w:r>
    </w:p>
    <w:p>
      <w:r>
        <w:t>Employer:</w:t>
      </w:r>
    </w:p>
    <w:p>
      <w:r>
        <w:t xml:space="preserve">Irfan KhanSystems Limitedirfan123@gmail.com33333333  </w:t>
      </w:r>
    </w:p>
    <w:p>
      <w:r>
        <w:t>Employee:</w:t>
      </w:r>
    </w:p>
    <w:p/>
    <w:p>
      <w:r>
        <w:t xml:space="preserve">[Candidate's Name]itwithsm@gmail.com  </w:t>
      </w:r>
    </w:p>
    <w:p/>
    <w:p>
      <w:r>
        <w:t>Please print this contract, sign it, and return a copy to the Employer to confirm your acceptance of the position and the terms outlined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