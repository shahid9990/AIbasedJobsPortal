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Employment Contract</w:t>
      </w:r>
    </w:p>
    <w:p>
      <w:r>
        <w:t>This Employment Contract (the "Contract") is made effective as of [Date], by and between Pixoire (the "Company"), located at [Company Address], and Shahid Mahmood (the "Employee").</w:t>
      </w:r>
    </w:p>
    <w:p>
      <w:r>
        <w:t>1. Position</w:t>
      </w:r>
    </w:p>
    <w:p>
      <w:r>
        <w:t>The Employee agrees to be employed by the Company in the position of Full Stack Developer. The Employee accepts employment with the Company on the terms and conditions set forth in this Contract and agrees to devote their full time and attention to the business of the Company.</w:t>
      </w:r>
    </w:p>
    <w:p>
      <w:r>
        <w:t>2. Duties and Responsibilities</w:t>
      </w:r>
    </w:p>
    <w:p>
      <w:r>
        <w:t>The Employee shall perform the duties and responsibilities as assigned to them by the Company, which shall include but not be limited to utilizing their skills in null. The Employee shall report directly to Lead Software Engineer.</w:t>
      </w:r>
    </w:p>
    <w:p>
      <w:r>
        <w:t>3. Compensation</w:t>
      </w:r>
    </w:p>
    <w:p>
      <w:r>
        <w:t>The Company agrees to pay the Employee a salary of 40,000 per annum, payable in accordance with the Company's standard payroll practices. All payments are subject to withholding and other applicable taxes as required by law.</w:t>
      </w:r>
    </w:p>
    <w:p>
      <w:r>
        <w:t>4. Employment Type</w:t>
      </w:r>
    </w:p>
    <w:p>
      <w:r>
        <w:t>The employment with the Company will be considered Full-time. As [employment_type] employment, either party may terminate this Contract with notice, as stipulated in the Company’s employee handbook.</w:t>
      </w:r>
    </w:p>
    <w:p>
      <w:r>
        <w:t>5. Working Location</w:t>
      </w:r>
    </w:p>
    <w:p>
      <w:r>
        <w:t>The Employee will perform their work at Pixoire, Karachi, or any other location as may be reasonably assigned by the Company.</w:t>
      </w:r>
    </w:p>
    <w:p>
      <w:r>
        <w:t>6. Confidentiality</w:t>
      </w:r>
    </w:p>
    <w:p>
      <w:r>
        <w:t>The Employee acknowledges that they will have access to confidential information and agrees to not disclose any such information to third parties during and after the term of this employment.</w:t>
      </w:r>
    </w:p>
    <w:p>
      <w:r>
        <w:t>7. Governing Law</w:t>
      </w:r>
    </w:p>
    <w:p>
      <w:r>
        <w:t>This Contract shall be governed by and construed in accordance with the laws of the jurisdiction in which the Company is located.</w:t>
      </w:r>
    </w:p>
    <w:p>
      <w:r>
        <w:t>8. Entire Agreement</w:t>
      </w:r>
    </w:p>
    <w:p>
      <w:r>
        <w:t>This Contract constitutes the entire agreement between the parties and supersedes all prior agreements or understandings, whether written or oral, relating to the subject matter hereof.</w:t>
      </w:r>
    </w:p>
    <w:p>
      <w:r>
        <w:t>IN WITNESS WHEREOF, the parties have executed this Employment Contract as of the date first above written.</w:t>
      </w:r>
    </w:p>
    <w:p/>
    <w:p>
      <w:r>
        <w:t xml:space="preserve">Irfan KhanPixoire  </w:t>
      </w:r>
    </w:p>
    <w:p/>
    <w:p>
      <w:r>
        <w:t xml:space="preserve">[Candidate's Name]  </w:t>
      </w:r>
    </w:p>
    <w:p>
      <w:r>
        <w:t>Contact Information</w:t>
      </w:r>
    </w:p>
    <w:p>
      <w:r>
        <w:t xml:space="preserve">Company: PixoireContact Person: Irfan KhanEmail: irfan123@gmail.comPhone: 923445939990  </w:t>
      </w:r>
    </w:p>
    <w:p>
      <w:r>
        <w:t xml:space="preserve">Employee Email: shahid.mahmood@qau.edu.pk  </w:t>
      </w:r>
    </w:p>
    <w:p>
      <w:r>
        <w:t>Please sign and return a copy of this contract to confirm your acceptance of these terms.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