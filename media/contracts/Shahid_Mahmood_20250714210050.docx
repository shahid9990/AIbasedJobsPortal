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r>
    </w:p>
    <w:p>
      <w:r>
        <w:t>This Employment Agreement ("Agreement") is made and entered into as of [Date], by and between Pixoire, a company duly organized and existing under the laws of [Jurisdiction], with a principal place of business at [Company Address] ("Company"), and Shahid Mahmood, residing at C-18, C type officer’s colony, Quaid-i-Azam University, Islamabad ("Employee").</w:t>
      </w:r>
    </w:p>
    <w:p>
      <w:r>
        <w:t>1. Position</w:t>
      </w:r>
    </w:p>
    <w:p>
      <w:r>
        <w:t>The Company hereby employs the Employee in the capacity of Web Developer. The Employee shall report directly to Irfan Khan and shall perform the duties and responsibilities as assigned by the Company, which are customary for such position.</w:t>
      </w:r>
    </w:p>
    <w:p>
      <w:r>
        <w:t>2. Employment Type</w:t>
      </w:r>
    </w:p>
    <w:p>
      <w:r>
        <w:t>The employment with the Company is Full Time, commencing on [Start Date]. The employment may be terminated at any time by either party, with or without cause, and with or without notice, subject to applicable laws.</w:t>
      </w:r>
    </w:p>
    <w:p>
      <w:r>
        <w:t>3. Compensation</w:t>
      </w:r>
    </w:p>
    <w:p>
      <w:r>
        <w:t>As compensation for the services to be rendered hereunder, the Company shall pay the Employee a salary of 150000 per annum, payable in accordance with the Company's standard payroll practices. The Employee shall be eligible for any additional benefits or bonuses as determined by the Company from time to time.</w:t>
      </w:r>
    </w:p>
    <w:p>
      <w:r>
        <w:t>4. Location</w:t>
      </w:r>
    </w:p>
    <w:p>
      <w:r>
        <w:t>The Employee's primary place of work shall be located at Islamabad. The Employee may be required to travel or relocate as necessary to perform the duties and responsibilities of the position, subject to reimbursement policies as determined by the Company.</w:t>
      </w:r>
    </w:p>
    <w:p>
      <w:r>
        <w:t>5. Confidentiality</w:t>
      </w:r>
    </w:p>
    <w:p>
      <w:r>
        <w:t>The Employee agrees to hold in strict confidence and not disclose to any third party any confidential information acquired during the course of employment with the Company. This obligation shall survive the termination of this Agreement.</w:t>
      </w:r>
    </w:p>
    <w:p>
      <w:r>
        <w:t>6. Governing Law</w:t>
      </w:r>
    </w:p>
    <w:p>
      <w:r>
        <w:t>This Agreement shall be governed by and construed in accordance with the laws of [Jurisdiction]. Any legal action or proceeding arising under this Agreement shall be brought exclusively in the courts located in [Jurisdiction].</w:t>
      </w:r>
    </w:p>
    <w:p>
      <w:r>
        <w:t>7. Entire Agreement</w:t>
      </w:r>
    </w:p>
    <w:p>
      <w:r>
        <w:t>This Agreement constitutes the entire agreement between the parties and supersedes all prior agreements, whether written or oral, with respect to the subject matter hereof. No modification or waiver of any provision of this Agreement shall be effective unless in writing and signed by both parties.</w:t>
      </w:r>
    </w:p>
    <w:p>
      <w:r>
        <w:t>IN WITNESS WHEREOF, the parties hereto have executed this Agreement as of the date first above written.</w:t>
      </w:r>
    </w:p>
    <w:p/>
    <w:p>
      <w:r>
        <w:t xml:space="preserve">Irfan KhanPixoireEmail: irfan123@gmail.comPhone: 923445939990  </w:t>
      </w:r>
    </w:p>
    <w:p/>
    <w:p>
      <w:r>
        <w:t xml:space="preserve">[Candidate's Name]shahid.mahmood@qau.edu.pk  </w:t>
      </w:r>
    </w:p>
    <w:p>
      <w:r>
        <w:t>Please sign and return one copy of this Agreement to confirm your acceptance of the terms and conditions as set forth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