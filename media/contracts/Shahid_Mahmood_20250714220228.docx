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Shahid Mahmood,</w:t>
      </w:r>
    </w:p>
    <w:p>
      <w:r>
        <w:t>I hope this message finds you well. I am pleased to extend a formal job offer to you for the position of Web Developer at Pixoire. After reviewing your impressive background and null, we believe you are a perfect fit for our team.</w:t>
      </w:r>
    </w:p>
    <w:p>
      <w:r>
        <w:t>Position Details:</w:t>
      </w:r>
    </w:p>
    <w:p/>
    <w:p>
      <w:r>
        <w:t>Title: Web Developer</w:t>
      </w:r>
    </w:p>
    <w:p>
      <w:r>
        <w:t>Location: Islamabad</w:t>
      </w:r>
    </w:p>
    <w:p>
      <w:r>
        <w:t>Reports To: Irfan</w:t>
      </w:r>
    </w:p>
    <w:p>
      <w:r>
        <w:t>Employment Type: Full Time</w:t>
      </w:r>
    </w:p>
    <w:p>
      <w:r>
        <w:t>Salary: 150000</w:t>
      </w:r>
    </w:p>
    <w:p/>
    <w:p>
      <w:r>
        <w:t>We are excited about the prospect of you joining our dynamic team and contributing to the innovative projects at Pixoire. We are confident that your skills and experience will be an invaluable asset to our company.</w:t>
      </w:r>
    </w:p>
    <w:p>
      <w:r>
        <w:t>Please review the offer and let us know if you have any questions or require further clarification. We are eager to have you on board and look forward to your affirmative response.</w:t>
      </w:r>
    </w:p>
    <w:p>
      <w:r>
        <w:t>For any queries, feel free to reach out to me directly at irfan123@gmail.com or call me at 923445939990.</w:t>
      </w:r>
    </w:p>
    <w:p>
      <w:r>
        <w:t>Warm regards,</w:t>
      </w:r>
    </w:p>
    <w:p>
      <w:r>
        <w:t>Irfan KhanPixoireirfan123@gmail.com923445939990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